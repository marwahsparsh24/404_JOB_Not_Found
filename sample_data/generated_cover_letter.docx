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Sparsh Marwah</w:t>
      </w:r>
    </w:p>
    <w:p>
      <w:r>
        <w:t>marwah.sp@northeastern.edu</w:t>
      </w:r>
    </w:p>
    <w:p>
      <w:r>
        <w:t>+1 (857) 225-9142</w:t>
      </w:r>
    </w:p>
    <w:p>
      <w:r>
        <w:t>Boston, MA, USA</w:t>
      </w:r>
    </w:p>
    <w:p>
      <w:r>
        <w:t>[Date]</w:t>
      </w:r>
    </w:p>
    <w:p>
      <w:r>
        <w:t>Hiring Manager</w:t>
      </w:r>
    </w:p>
    <w:p>
      <w:r>
        <w:t>Red Hat</w:t>
      </w:r>
    </w:p>
    <w:p>
      <w:r>
        <w:t>Boston, MA</w:t>
      </w:r>
    </w:p>
    <w:p>
      <w:r>
        <w:t>Dear Hiring Manager,</w:t>
      </w:r>
    </w:p>
    <w:p>
      <w:r>
        <w:t>I am writing to express my interest in the Data Scientist position at Red Hat's InstructLab team, as advertised. With a strong background in data science, machine learning, and MLOps, I am excited about the opportunity to contribute to Red Hat's AI/ML products and open-source projects.</w:t>
      </w:r>
    </w:p>
    <w:p>
      <w:r>
        <w:t>Having worked on projects involving predictive modeling, MLOps pipelines, and data analysis, I have honed my skills in Python, SQL, machine learning algorithms, cloud technologies, and data visualization tools. My experience aligns well with the responsibilities outlined for this role, including developing innovative capabilities for open-source platforms, engaging in upstream communities, and promoting Red Hat's open-source value proposition.</w:t>
      </w:r>
    </w:p>
    <w:p>
      <w:r>
        <w:t>I am particularly excited about the chance to collaborate with a team of passionate individuals in an open organization where contributions are valued at all levels. My track record of improving business outcomes through data-driven insights and model deployment optimizations makes me well-equipped to contribute to the success of Red Hat's AI initiatives.</w:t>
      </w:r>
    </w:p>
    <w:p>
      <w:r>
        <w:t>I hold a Bachelor's degree in Computer Science and possess hands-on experience with Python development, AI/ML platforms like TensorFlow and PyTorch, Kubernetes/OpenShift, and cloud-native technologies. My self-motivation, collaborative attitude, and willingness to share ideas openly align with the qualities sought in an ideal candidate for this role.</w:t>
      </w:r>
    </w:p>
    <w:p>
      <w:r>
        <w:t>I am eager to bring my expertise in data science and analytics to Red Hat's Global Engineering team and contribute to the development of cutting-edge AI/ML solutions. I look forward to the opportunity to discuss how my skills and experiences align with the needs of the InstructLab team.</w:t>
      </w:r>
    </w:p>
    <w:p>
      <w:r>
        <w:t>Thank you for considering my application. I am excited about the possibility of contributing to Red Hat's mission of driving innovation through open-source collaboration.</w:t>
      </w:r>
    </w:p>
    <w:p>
      <w:r>
        <w:t>Warm regards,</w:t>
      </w:r>
    </w:p>
    <w:p>
      <w:r>
        <w:t>Sparsh Marwah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