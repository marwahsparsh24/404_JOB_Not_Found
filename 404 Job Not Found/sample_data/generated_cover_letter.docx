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w:t>
      </w:r>
    </w:p>
    <w:p>
      <w:r>
        <w:t>[Your Address]</w:t>
      </w:r>
    </w:p>
    <w:p>
      <w:r>
        <w:t>[City, State, Zip]</w:t>
      </w:r>
    </w:p>
    <w:p>
      <w:r>
        <w:t>[Email Address]</w:t>
      </w:r>
    </w:p>
    <w:p>
      <w:r>
        <w:t>[Phone Number]</w:t>
      </w:r>
    </w:p>
    <w:p>
      <w:r>
        <w:t>[Date]</w:t>
      </w:r>
    </w:p>
    <w:p>
      <w:r>
        <w:t>Hiring Manager</w:t>
      </w:r>
    </w:p>
    <w:p>
      <w:r>
        <w:t>Travelers</w:t>
      </w:r>
    </w:p>
    <w:p>
      <w:r>
        <w:t>[Company Address]</w:t>
      </w:r>
    </w:p>
    <w:p>
      <w:r>
        <w:t>[City, State, Zip]</w:t>
      </w:r>
    </w:p>
    <w:p>
      <w:r>
        <w:t>Dear Hiring Manager,</w:t>
      </w:r>
    </w:p>
    <w:p>
      <w:r>
        <w:t>I am writing to express my interest in the Consultant, Data Management position at Travelers, as advertised. With a strong background in data governance, data quality assurance, ETL, AWS, and data visualization, I am excited about the opportunity to contribute to Travelers' commitment to unlocking the power of data and fostering a culture rooted in innovation and collaboration.</w:t>
      </w:r>
    </w:p>
    <w:p>
      <w:r>
        <w:t>In my previous roles at Accenture and V3 Data Solutions, I have led projects focused on improving data integrity and automation, utilizing tools such as SQL, Python, Tableau, and AWS services like Redshift, S3, and Athena. I have successfully implemented ETL processes in cloud environments, optimized data processing speeds, and integrated data visualization tools like Power BI to drive business insights and efficiencies.</w:t>
      </w:r>
    </w:p>
    <w:p>
      <w:r>
        <w:t>The job description aligns perfectly with my skill set and experience. I have a proven track record of implementing effective data governance practices, ensuring data consistency and reliability, and conducting root cause analysis to enhance data quality. My ability to collaborate with business partners, define data policies, and perform data profiling and analysis makes me well-equipped to contribute to Travelers' data management initiatives.</w:t>
      </w:r>
    </w:p>
    <w:p>
      <w:r>
        <w:t>I hold a Bachelor's degree and possess strong communication skills, organizational abilities, and a proactive approach to problem-solving. I am eager to leverage my expertise in data management tools and technologies to support Travelers in achieving its data culture values and business objectives.</w:t>
      </w:r>
    </w:p>
    <w:p>
      <w:r>
        <w:t>I am excited about the opportunity to bring my unique skills and experiences to Travelers and contribute to the company's continued success. Thank you for considering my application. I look forward to the possibility of discussing how my background, skills, and enthusiasm align with the Consultant, Data Management role at Travelers.</w:t>
      </w:r>
    </w:p>
    <w:p>
      <w:r>
        <w:t>Warm regards,</w:t>
      </w:r>
    </w:p>
    <w:p>
      <w: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